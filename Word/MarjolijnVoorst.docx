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:Relationships xmlns:rel="http://schemas.openxmlformats.org/package/2006/relationships"><rel:Relationship Target="word/document.xml" Type="http://schemas.openxmlformats.org/officeDocument/2006/relationships/officeDocument" Id="rId1"></rel:Relationship><rel:Relationship Target="docProps/core.xml" Type="http://schemas.openxmlformats.org/package/2006/relationships/metadata/core-properties" Id="rId2"></rel:Relationship><rel:Relationship Target="docProps/app.xml" Type="http://schemas.openxmlformats.org/officeDocument/2006/relationships/extended-properties" Id="rId3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wp14="http://schemas.microsoft.com/office/word/2010/wordprocessingDrawing" xmlns:a="http://schemas.openxmlformats.org/drawingml/2006/main" xmlns:wp="http://schemas.openxmlformats.org/drawingml/2006/wordprocessingDrawing" xmlns:mc="http://schemas.openxmlformats.org/markup-compatibility/2006" xmlns:w14="http://schemas.microsoft.com/office/word/2010/wordml" xmlns:w15="http://schemas.microsoft.com/office/word/2012/wordml" xmlns:sl="http://schemas.openxmlformats.org/schemaLibrary/2006/main" xmlns:m="http://schemas.openxmlformats.org/officeDocument/2006/math" xmlns:r="http://schemas.openxmlformats.org/officeDocument/2006/relationships" xmlns:w="http://schemas.openxmlformats.org/wordprocessingml/2006/main">
  <!--Powered by docx4j 6.0.1 (Apache licensed)-->
  <w:body>
    <w:p>
      <w:pPr>
        <w:pStyle w:val="Title"/>
      </w:pPr>
      <w:r>
        <w:t>Qien CV</w:t>
      </w:r>
    </w:p>
    <w:p>
      <w:r>
        <w:t>Naam: Marjolijn Voorst</w:t>
      </w:r>
    </w:p>
    <w:p>
      <w:r>
        <w:t>Geboortedatum: 11072001</w:t>
      </w:r>
    </w:p>
    <w:p>
      <w:r>
        <w:t>Woonplaats: Delft</w:t>
      </w:r>
    </w:p>
    <w:p>
      <w:r>
        <w:t>Github Adres: Volgt!</w:t>
      </w:r>
    </w:p>
    <w:p>
      <w:r>
        <w:t>IQ score: 73, dat betekent dat Marjolijn keigoed is!</w:t>
      </w:r>
    </w:p>
    <w:p>
      <w:r>
        <w:t>Project: SCRUM in de vorm van een HR project om CV te maken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wp14="http://schemas.microsoft.com/office/word/2010/wordprocessingDrawing" xmlns:a="http://schemas.openxmlformats.org/drawingml/2006/main" xmlns:wp="http://schemas.openxmlformats.org/drawingml/2006/wordprocessingDrawing" xmlns:mc="http://schemas.openxmlformats.org/markup-compatibility/2006" xmlns:w14="http://schemas.microsoft.com/office/word/2010/wordml" xmlns:w15="http://schemas.microsoft.com/office/word/2012/wordml" xmlns:sl="http://schemas.openxmlformats.org/schemaLibrary/2006/main" xmlns:m="http://schemas.openxmlformats.org/officeDocument/2006/math" xmlns:r="http://schemas.openxmlformats.org/officeDocument/2006/relationships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wp14="http://schemas.microsoft.com/office/word/2010/wordprocessingDrawing" xmlns:a="http://schemas.openxmlformats.org/drawingml/2006/main" xmlns:wp="http://schemas.openxmlformats.org/drawingml/2006/wordprocessingDrawing" xmlns:mc="http://schemas.openxmlformats.org/markup-compatibility/2006" xmlns:w14="http://schemas.microsoft.com/office/word/2010/wordml" xmlns:w15="http://schemas.microsoft.com/office/word/2012/wordml" xmlns:sl="http://schemas.openxmlformats.org/schemaLibrary/2006/main" xmlns:m="http://schemas.openxmlformats.org/officeDocument/2006/math"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:Relationships xmlns:rel="http://schemas.openxmlformats.org/package/2006/relationships"><rel:Relationship Target="styles.xml" Type="http://schemas.openxmlformats.org/officeDocument/2006/relationships/styles" Id="rId1"></rel:Relationship><rel:Relationship Target="settings.xml" Type="http://schemas.openxmlformats.org/officeDocument/2006/relationships/settings" Id="rId2"></rel:Relationship></rel: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