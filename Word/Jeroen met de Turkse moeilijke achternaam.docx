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rel:Relationships xmlns:rel="http://schemas.openxmlformats.org/package/2006/relationships"><rel:Relationship Target="word/document.xml" Type="http://schemas.openxmlformats.org/officeDocument/2006/relationships/officeDocument" Id="rId1"></rel:Relationship><rel:Relationship Target="docProps/core.xml" Type="http://schemas.openxmlformats.org/package/2006/relationships/metadata/core-properties" Id="rId2"></rel:Relationship><rel:Relationship Target="docProps/app.xml" Type="http://schemas.openxmlformats.org/officeDocument/2006/relationships/extended-properties" Id="rId3"></rel:Relationship></rel: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wp14="http://schemas.microsoft.com/office/word/2010/wordprocessingDrawing" xmlns:a="http://schemas.openxmlformats.org/drawingml/2006/main" xmlns:wp="http://schemas.openxmlformats.org/drawingml/2006/wordprocessingDrawing" xmlns:mc="http://schemas.openxmlformats.org/markup-compatibility/2006" xmlns:w14="http://schemas.microsoft.com/office/word/2010/wordml" xmlns:w15="http://schemas.microsoft.com/office/word/2012/wordml" xmlns:sl="http://schemas.openxmlformats.org/schemaLibrary/2006/main" xmlns:m="http://schemas.openxmlformats.org/officeDocument/2006/math" xmlns:r="http://schemas.openxmlformats.org/officeDocument/2006/relationships" xmlns:w="http://schemas.openxmlformats.org/wordprocessingml/2006/main">
  <!--Powered by docx4j 6.0.1 (Apache licensed)-->
  <w:body>
    <w:p>
      <w:r>
        <w:drawing>
          <wp:inline distT="0" distB="0" distL="0" distR="0">
            <wp:extent cx="5732145" cy="4742997"/>
            <wp:effectExtent l="0" t="0" r="0" b="0"/>
            <wp:docPr id="1" name="Logo QIen" descr="Alt Text"/>
            <wp:cNvGraphicFramePr>
              <a:graphicFrameLocks noChangeAspect="true"/>
            </wp:cNvGraphicFramePr>
            <a:graphic>
              <a:graphicData uri="http://schemas.openxmlformats.org/drawingml/2006/picture">
                <pic:pic>
                  <pic:nvPicPr>
                    <pic:cNvPr id="2" name="Logo QIen"/>
                    <pic:cNvPicPr/>
                  </pic:nvPicPr>
                  <pic:blipFill>
                    <a:blip r:embed="rId3"/>
                    <a:stretch>
                      <a:fillRect/>
                    </a:stretch>
                  </pic:blipFill>
                  <pic:spPr>
                    <a:xfrm>
                      <a:off x="0" y="0"/>
                      <a:ext cx="5732145" cy="4742997"/>
                    </a:xfrm>
                    <a:prstGeom prst="rect">
                      <a:avLst/>
                    </a:prstGeom>
                  </pic:spPr>
                </pic:pic>
              </a:graphicData>
            </a:graphic>
          </wp:inline>
        </w:drawing>
      </w:r>
    </w:p>
    <w:p>
      <w:pPr>
        <w:pStyle w:val="Title"/>
      </w:pPr>
      <w:r>
        <w:t>Qien CV</w:t>
      </w:r>
    </w:p>
    <w:p>
      <w:r>
        <w:rPr>
          <w:b/>
          <w:i/>
          <w:caps/>
          <w:color w:val="purple"/>
        </w:rPr>
        <w:t>Persoonlijke gegevens</w:t>
      </w:r>
    </w:p>
    <w:p>
      <w:r>
        <w:t>Naam: Jeroen met de  Turkse moeilijke achternaam</w:t>
      </w:r>
    </w:p>
    <w:p>
      <w:r>
        <w:t>Geboortedatum: 11072001</w:t>
      </w:r>
    </w:p>
    <w:p>
      <w:r>
        <w:t>Woonplaats: A'dam!!</w:t>
      </w:r>
    </w:p>
    <w:p>
      <w:r>
        <w:t>Github Adres: Ja weet ik het?!</w:t>
      </w:r>
    </w:p>
    <w:p>
      <w:r>
        <w:rPr>
          <w:b/>
          <w:i/>
          <w:caps/>
          <w:color w:val="purple"/>
        </w:rPr>
        <w:t>Vaardigheden</w:t>
      </w:r>
    </w:p>
    <w:p>
      <w:r>
        <w:t>java 8
 Hibernate
 Maven
 Spring
 HTML5
 CSS3
Bootstrap
 JavaScript
 JQuery
Backbone
 JS
 SQL
SCRUM
</w:t>
      </w:r>
    </w:p>
    <w:p>
      <w:r>
        <w:rPr>
          <w:b/>
          <w:i/>
          <w:caps/>
          <w:color w:val="purple"/>
        </w:rPr>
        <w:t>Vragen</w:t>
      </w:r>
    </w:p>
    <w:p>
      <w:r>
        <w:rPr>
          <w:b/>
          <w:i/>
          <w:caps/>
          <w:color w:val="red"/>
        </w:rPr>
        <w:t>Wat is jou motivatie om bij Qien te beginnen?</w:t>
      </w:r>
    </w:p>
    <w:p>
      <w:r>
        <w:t>Dit ben ik: in mijn tienerjaren begonnen met het coderen van games en toen is mijn liefde ontstaan voor programmeren.
Door mijn analytisch vermogen, nieuwsgierig- en leergierigheid, pak ik de zaken snel op en krijg ik veel energie van het opleveren van werkbare code en software oplossingen. Dit doe ik graag met een leuk team waarin je elkaar helpt en versterkt.
</w:t>
      </w:r>
    </w:p>
    <w:sectPr>
      <w:pgSz w:w="11907" w:h="16839" w:code="9"/>
      <w:pgMar w:top="1440" w:right="1440" w:bottom="1440" w:left="1440"/>
    </w:sectPr>
  </w:body>
</w:document>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wp14="http://schemas.microsoft.com/office/word/2010/wordprocessingDrawing" xmlns:a="http://schemas.openxmlformats.org/drawingml/2006/main" xmlns:wp="http://schemas.openxmlformats.org/drawingml/2006/wordprocessingDrawing" xmlns:mc="http://schemas.openxmlformats.org/markup-compatibility/2006" xmlns:w14="http://schemas.microsoft.com/office/word/2010/wordml" xmlns:w15="http://schemas.microsoft.com/office/word/2012/wordml" xmlns:sl="http://schemas.openxmlformats.org/schemaLibrary/2006/main" xmlns:m="http://schemas.openxmlformats.org/officeDocument/2006/math" xmlns:r="http://schemas.openxmlformats.org/officeDocument/2006/relationships" xmlns:w="http://schemas.openxmlformats.org/wordprocessingml/2006/main" mc:Ignorable="">
  <w:compat>
    <w:compatSetting w:name="overrideTableStyleFontSizeAndJustification" w:uri="http://schemas.microsoft.com/office/word" w:val="1"/>
  </w:compat>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wp14="http://schemas.microsoft.com/office/word/2010/wordprocessingDrawing" xmlns:a="http://schemas.openxmlformats.org/drawingml/2006/main" xmlns:wp="http://schemas.openxmlformats.org/drawingml/2006/wordprocessingDrawing" xmlns:mc="http://schemas.openxmlformats.org/markup-compatibility/2006" xmlns:w14="http://schemas.microsoft.com/office/word/2010/wordml" xmlns:w15="http://schemas.microsoft.com/office/word/2012/wordml" xmlns:sl="http://schemas.openxmlformats.org/schemaLibrary/2006/main" xmlns:m="http://schemas.openxmlformats.org/officeDocument/2006/math"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rel:Relationships xmlns:rel="http://schemas.openxmlformats.org/package/2006/relationships"><rel:Relationship Target="styles.xml" Type="http://schemas.openxmlformats.org/officeDocument/2006/relationships/styles" Id="rId1"></rel:Relationship><rel:Relationship Target="settings.xml" Type="http://schemas.openxmlformats.org/officeDocument/2006/relationships/settings" Id="rId2"></rel:Relationship><rel:Relationship Target="media/document_image_rId3.png" Type="http://schemas.openxmlformats.org/officeDocument/2006/relationships/image" Id="rId3"></rel:Relationship></rel: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dc="http://purl.org/dc/elements/1.1/" xmlns:dcterms="http://purl.org/dc/terms/" xmlns:cp="http://schemas.openxmlformats.org/package/2006/metadata/core-properties"/>
</file>