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3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?><rel:Relationships xmlns:rel="http://schemas.openxmlformats.org/package/2006/relationships"><rel:Relationship Target="word/document.xml" Type="http://schemas.openxmlformats.org/officeDocument/2006/relationships/officeDocument" Id="rId1"></rel:Relationship><rel:Relationship Target="docProps/core.xml" Type="http://schemas.openxmlformats.org/package/2006/relationships/metadata/core-properties" Id="rId2"></rel:Relationship><rel:Relationship Target="docProps/app.xml" Type="http://schemas.openxmlformats.org/officeDocument/2006/relationships/extended-properties" Id="rId3"></rel:Relationship></rel:Relationships>
</file>

<file path=word/document.xml><?xml version="1.0" encoding="utf-8"?>
<w:document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15="http://schemas.microsoft.com/office/word/2012/wordml" xmlns:wp14="http://schemas.microsoft.com/office/word/2010/wordprocessingDrawing" xmlns:a="http://schemas.openxmlformats.org/drawingml/2006/main" xmlns:wp="http://schemas.openxmlformats.org/drawingml/2006/wordprocessingDrawing" xmlns:r="http://schemas.openxmlformats.org/officeDocument/2006/relationships" xmlns:w14="http://schemas.microsoft.com/office/word/2010/wordml" xmlns:m="http://schemas.openxmlformats.org/officeDocument/2006/math" xmlns:w="http://schemas.openxmlformats.org/wordprocessingml/2006/main">
  <!--Powered by docx4j 6.0.1 (Apache licensed)-->
  <w:body>
    <w:p>
      <w:r>
        <w:drawing>
          <wp:inline distT="0" distB="0" distL="0" distR="0">
            <wp:extent cx="5732145" cy="4742997"/>
            <wp:effectExtent l="0" t="0" r="0" b="0"/>
            <wp:docPr id="1" name="Logo QIen" descr="Alt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Logo QIen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74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Qien CV</w:t>
      </w:r>
    </w:p>
    <w:p>
      <w:r>
        <w:rPr>
          <w:b/>
          <w:i/>
          <w:caps/>
          <w:color w:val="purple"/>
        </w:rPr>
        <w:t>Persoonlijke gegevens</w:t>
      </w:r>
    </w:p>
    <w:p>
      <w:pPr>
        <w:pStyle w:val="Header"/>
      </w:pPr>
      <w:r>
        <w:t>Persoonlijke gegevens</w:t>
      </w:r>
    </w:p>
    <w:p>
      <w:r>
        <w:t>Naam: Joeroen Voorskin</w:t>
      </w:r>
    </w:p>
    <w:p>
      <w:r>
        <w:t>Geboortedatum: 11072001</w:t>
      </w:r>
    </w:p>
    <w:p>
      <w:r>
        <w:t>Woonplaats: Utrecht</w:t>
      </w:r>
    </w:p>
    <w:p>
      <w:r>
        <w:t>Github Adres: Ja weet ik het?!</w:t>
      </w:r>
    </w:p>
    <w:p>
      <w:r>
        <w:rPr>
          <w:b/>
          <w:i/>
          <w:caps/>
          <w:color w:val="purple"/>
        </w:rPr>
        <w:t>Vaardigheden</w:t>
      </w:r>
    </w:p>
    <w:p>
      <w:r>
        <w:t>java 8
 Hibernate
 Maven
 Spring
 HTML5
 CSS3
Bootstrap
 JavaScript
 JQuery
Backbone
 JS
 SQL
SCRUM
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15="http://schemas.microsoft.com/office/word/2012/wordml" xmlns:wp14="http://schemas.microsoft.com/office/word/2010/wordprocessingDrawing" xmlns:a="http://schemas.openxmlformats.org/drawingml/2006/main" xmlns:wp="http://schemas.openxmlformats.org/drawingml/2006/wordprocessingDrawing" xmlns:r="http://schemas.openxmlformats.org/officeDocument/2006/relationships" xmlns:w14="http://schemas.microsoft.com/office/word/2010/wordml" xmlns:m="http://schemas.openxmlformats.org/officeDocument/2006/math" xmlns:w="http://schemas.openxmlformats.org/wordprocessingml/2006/main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15="http://schemas.microsoft.com/office/word/2012/wordml" xmlns:wp14="http://schemas.microsoft.com/office/word/2010/wordprocessingDrawing" xmlns:a="http://schemas.openxmlformats.org/drawingml/2006/main" xmlns:wp="http://schemas.openxmlformats.org/drawingml/2006/wordprocessingDrawing" xmlns:r="http://schemas.openxmlformats.org/officeDocument/2006/relationships" xmlns:w14="http://schemas.microsoft.com/office/word/2010/wordml" xmlns:m="http://schemas.openxmlformats.org/officeDocument/2006/math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?><rel:Relationships xmlns:rel="http://schemas.openxmlformats.org/package/2006/relationships"><rel:Relationship Target="styles.xml" Type="http://schemas.openxmlformats.org/officeDocument/2006/relationships/styles" Id="rId1"></rel:Relationship><rel:Relationship Target="settings.xml" Type="http://schemas.openxmlformats.org/officeDocument/2006/relationships/settings" Id="rId2"></rel:Relationship><rel:Relationship Target="media/document_image_rId3.png" Type="http://schemas.openxmlformats.org/officeDocument/2006/relationships/image" Id="rId3"></rel:Relationship></rel: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dc="http://purl.org/dc/elements/1.1/" xmlns:dcterms="http://purl.org/dc/terms/" xmlns:cp="http://schemas.openxmlformats.org/package/2006/metadata/core-properties"/>
</file>