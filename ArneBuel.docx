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image/png" PartName="/word/media/document_image_rId3.png"/>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rel:Relationships xmlns:rel="http://schemas.openxmlformats.org/package/2006/relationships"><rel:Relationship Target="word/document.xml" Type="http://schemas.openxmlformats.org/officeDocument/2006/relationships/officeDocument" Id="rId1"></rel:Relationship><rel:Relationship Target="docProps/core.xml" Type="http://schemas.openxmlformats.org/package/2006/relationships/metadata/core-properties" Id="rId2"></rel:Relationship><rel:Relationship Target="docProps/app.xml" Type="http://schemas.openxmlformats.org/officeDocument/2006/relationships/extended-properties" Id="rId3"></rel:Relationship></rel:Relationships>
</file>

<file path=word/document.xml><?xml version="1.0" encoding="utf-8"?>
<w:document xmlns:lc="http://schemas.openxmlformats.org/drawingml/2006/lockedCanvas" xmlns:comp="http://schemas.openxmlformats.org/drawingml/2006/compatibility" xmlns:we="http://schemas.microsoft.com/office/webextensions/webextension/2010/11" xmlns:wetp="http://schemas.microsoft.com/office/webextensions/taskpanes/2010/11" xmlns:w16cid="http://schemas.microsoft.com/office/word/2016/wordml/cid" xmlns:w16se="http://schemas.microsoft.com/office/word/2015/wordml/symex" xmlns:wps="http://schemas.microsoft.com/office/word/2010/wordprocessingShape" xmlns:b="http://schemas.openxmlformats.org/officeDocument/2006/bibliography" xmlns:odgm="http://opendope.org/SmartArt/DataHierarchy" xmlns:odi="http://opendope.org/components" xmlns:oda="http://opendope.org/answers" xmlns:odq="http://opendope.org/questions" xmlns:odc="http://opendope.org/conditions" xmlns:odx="http://opendope.org/xpaths" xmlns:cppr="http://schemas.microsoft.com/office/2006/coverPageProps" xmlns:pvml="urn:schemas-microsoft-com:office:powerpoint" xmlns:w10="urn:schemas-microsoft-com:office:word" xmlns:v="urn:schemas-microsoft-com:vml" xmlns:o="urn:schemas-microsoft-com:office:office" xmlns:xvml="urn:schemas-microsoft-com:office:excel" xmlns:dsp="http://schemas.microsoft.com/office/drawing/2008/diagram" xmlns:xdr="http://schemas.openxmlformats.org/drawingml/2006/spreadsheetDrawing" xmlns:pic="http://schemas.openxmlformats.org/drawingml/2006/picture" xmlns:dgm="http://schemas.openxmlformats.org/drawingml/2006/diagram" xmlns:c14="http://schemas.microsoft.com/office/drawing/2007/8/2/chart" xmlns:cdr="http://schemas.openxmlformats.org/drawingml/2006/chartDrawing" xmlns:c="http://schemas.openxmlformats.org/drawingml/2006/chart" xmlns:wne="http://schemas.microsoft.com/office/word/2006/wordml" xmlns:sl="http://schemas.openxmlformats.org/schemaLibrary/2006/main" xmlns:mc="http://schemas.openxmlformats.org/markup-compatibility/2006" xmlns:w15="http://schemas.microsoft.com/office/word/2012/wordml" xmlns:wp14="http://schemas.microsoft.com/office/word/2010/wordprocessingDrawing" xmlns:a="http://schemas.openxmlformats.org/drawingml/2006/main" xmlns:wp="http://schemas.openxmlformats.org/drawingml/2006/wordprocessingDrawing" xmlns:r="http://schemas.openxmlformats.org/officeDocument/2006/relationships" xmlns:w14="http://schemas.microsoft.com/office/word/2010/wordml" xmlns:m="http://schemas.openxmlformats.org/officeDocument/2006/math" xmlns:w="http://schemas.openxmlformats.org/wordprocessingml/2006/main">
  <!--Powered by docx4j 6.0.1 (Apache licensed)-->
  <w:body>
    <w:p>
      <w:r>
        <w:drawing>
          <wp:inline distT="0" distB="0" distL="0" distR="0">
            <wp:extent cx="5732145" cy="4742997"/>
            <wp:effectExtent l="0" t="0" r="0" b="0"/>
            <wp:docPr id="1" name="Logo QIen" descr="Alt Text"/>
            <wp:cNvGraphicFramePr>
              <a:graphicFrameLocks noChangeAspect="true"/>
            </wp:cNvGraphicFramePr>
            <a:graphic>
              <a:graphicData uri="http://schemas.openxmlformats.org/drawingml/2006/picture">
                <pic:pic>
                  <pic:nvPicPr>
                    <pic:cNvPr id="2" name="Logo QIen"/>
                    <pic:cNvPicPr/>
                  </pic:nvPicPr>
                  <pic:blipFill>
                    <a:blip r:embed="rId3"/>
                    <a:stretch>
                      <a:fillRect/>
                    </a:stretch>
                  </pic:blipFill>
                  <pic:spPr>
                    <a:xfrm>
                      <a:off x="0" y="0"/>
                      <a:ext cx="5732145" cy="4742997"/>
                    </a:xfrm>
                    <a:prstGeom prst="rect">
                      <a:avLst/>
                    </a:prstGeom>
                  </pic:spPr>
                </pic:pic>
              </a:graphicData>
            </a:graphic>
          </wp:inline>
        </w:drawing>
      </w:r>
    </w:p>
    <w:p>
      <w:pPr>
        <w:pStyle w:val="Title"/>
      </w:pPr>
      <w:r>
        <w:t>Qien CV</w:t>
      </w:r>
    </w:p>
    <w:p>
      <w:r>
        <w:rPr>
          <w:b/>
          <w:i/>
          <w:caps/>
          <w:color w:val="purple"/>
        </w:rPr>
        <w:t>Persoonlijke gegevens</w:t>
      </w:r>
    </w:p>
    <w:p>
      <w:r>
        <w:t>Naam: Arne van Buel</w:t>
      </w:r>
    </w:p>
    <w:p>
      <w:r>
        <w:t>Geboortedatum: 0</w:t>
      </w:r>
    </w:p>
    <w:p>
      <w:r>
        <w:t>Woonplaats: Amsterdam</w:t>
      </w:r>
    </w:p>
    <w:p>
      <w:r>
        <w:t>Github Adres: null</w:t>
      </w:r>
    </w:p>
    <w:p>
      <w:r>
        <w:rPr>
          <w:b/>
          <w:i/>
          <w:caps/>
          <w:color w:val="purple"/>
        </w:rPr>
        <w:t>Vaardigheden</w:t>
      </w:r>
    </w:p>
    <w:p>
      <w:r>
        <w:t>java 8
 Hibernate
 Maven
 Spring
 HTML5
 CSS3
Bootstrap
 JavaScript
 JQuery
Backbone
 JS
 SQL
SCRUM
</w:t>
      </w:r>
    </w:p>
    <w:p>
      <w:r>
        <w:rPr>
          <w:b/>
          <w:i/>
          <w:caps/>
          <w:color w:val="purple"/>
        </w:rPr>
        <w:t>Vragen</w:t>
      </w:r>
    </w:p>
    <w:p>
      <w:r>
        <w:rPr>
          <w:b/>
          <w:i/>
          <w:caps/>
          <w:color w:val="red"/>
        </w:rPr>
        <w:t>Wat is jou motivatie om bij Qien te beginnen?</w:t>
      </w:r>
    </w:p>
    <w:p>
      <w:r>
        <w:t>Dit ben ik: in mijn tienerjaren begonnen met het coderen van games en toen is mijn liefde ontstaan voor programmeren.
Door mijn analytisch vermogen, nieuwsgierig- en leergierigheid, pak ik de zaken snel op en krijg ik veel energie van het opleveren van werkbare code en software oplossingen. Dit doe ik graag met een leuk team waarin je elkaar helpt en versterkt.
</w:t>
      </w:r>
    </w:p>
    <w:sectPr>
      <w:pgSz w:w="11907" w:h="16839" w:code="9"/>
      <w:pgMar w:top="1440" w:right="1440" w:bottom="1440" w:left="1440"/>
    </w:sectPr>
  </w:body>
</w:document>
</file>

<file path=word/settings.xml><?xml version="1.0" encoding="utf-8"?>
<w:settings xmlns:lc="http://schemas.openxmlformats.org/drawingml/2006/lockedCanvas" xmlns:comp="http://schemas.openxmlformats.org/drawingml/2006/compatibility" xmlns:we="http://schemas.microsoft.com/office/webextensions/webextension/2010/11" xmlns:wetp="http://schemas.microsoft.com/office/webextensions/taskpanes/2010/11" xmlns:w16cid="http://schemas.microsoft.com/office/word/2016/wordml/cid" xmlns:w16se="http://schemas.microsoft.com/office/word/2015/wordml/symex" xmlns:wps="http://schemas.microsoft.com/office/word/2010/wordprocessingShape" xmlns:b="http://schemas.openxmlformats.org/officeDocument/2006/bibliography" xmlns:odgm="http://opendope.org/SmartArt/DataHierarchy" xmlns:odi="http://opendope.org/components" xmlns:oda="http://opendope.org/answers" xmlns:odq="http://opendope.org/questions" xmlns:odc="http://opendope.org/conditions" xmlns:odx="http://opendope.org/xpaths" xmlns:cppr="http://schemas.microsoft.com/office/2006/coverPageProps" xmlns:pvml="urn:schemas-microsoft-com:office:powerpoint" xmlns:w10="urn:schemas-microsoft-com:office:word" xmlns:v="urn:schemas-microsoft-com:vml" xmlns:o="urn:schemas-microsoft-com:office:office" xmlns:xvml="urn:schemas-microsoft-com:office:excel" xmlns:dsp="http://schemas.microsoft.com/office/drawing/2008/diagram" xmlns:xdr="http://schemas.openxmlformats.org/drawingml/2006/spreadsheetDrawing" xmlns:pic="http://schemas.openxmlformats.org/drawingml/2006/picture" xmlns:dgm="http://schemas.openxmlformats.org/drawingml/2006/diagram" xmlns:c14="http://schemas.microsoft.com/office/drawing/2007/8/2/chart" xmlns:cdr="http://schemas.openxmlformats.org/drawingml/2006/chartDrawing" xmlns:c="http://schemas.openxmlformats.org/drawingml/2006/chart" xmlns:wne="http://schemas.microsoft.com/office/word/2006/wordml" xmlns:sl="http://schemas.openxmlformats.org/schemaLibrary/2006/main" xmlns:mc="http://schemas.openxmlformats.org/markup-compatibility/2006" xmlns:w15="http://schemas.microsoft.com/office/word/2012/wordml" xmlns:wp14="http://schemas.microsoft.com/office/word/2010/wordprocessingDrawing" xmlns:a="http://schemas.openxmlformats.org/drawingml/2006/main" xmlns:wp="http://schemas.openxmlformats.org/drawingml/2006/wordprocessingDrawing" xmlns:r="http://schemas.openxmlformats.org/officeDocument/2006/relationships" xmlns:w14="http://schemas.microsoft.com/office/word/2010/wordml" xmlns:m="http://schemas.openxmlformats.org/officeDocument/2006/math" xmlns:w="http://schemas.openxmlformats.org/wordprocessingml/2006/main" mc:Ignorable="">
  <w:compat>
    <w:compatSetting w:name="overrideTableStyleFontSizeAndJustification" w:uri="http://schemas.microsoft.com/office/word" w:val="1"/>
  </w:compat>
</w:settings>
</file>

<file path=word/styles.xml><?xml version="1.0" encoding="utf-8"?>
<w:styles xmlns:lc="http://schemas.openxmlformats.org/drawingml/2006/lockedCanvas" xmlns:comp="http://schemas.openxmlformats.org/drawingml/2006/compatibility" xmlns:we="http://schemas.microsoft.com/office/webextensions/webextension/2010/11" xmlns:wetp="http://schemas.microsoft.com/office/webextensions/taskpanes/2010/11" xmlns:w16cid="http://schemas.microsoft.com/office/word/2016/wordml/cid" xmlns:w16se="http://schemas.microsoft.com/office/word/2015/wordml/symex" xmlns:wps="http://schemas.microsoft.com/office/word/2010/wordprocessingShape" xmlns:b="http://schemas.openxmlformats.org/officeDocument/2006/bibliography" xmlns:odgm="http://opendope.org/SmartArt/DataHierarchy" xmlns:odi="http://opendope.org/components" xmlns:oda="http://opendope.org/answers" xmlns:odq="http://opendope.org/questions" xmlns:odc="http://opendope.org/conditions" xmlns:odx="http://opendope.org/xpaths" xmlns:cppr="http://schemas.microsoft.com/office/2006/coverPageProps" xmlns:pvml="urn:schemas-microsoft-com:office:powerpoint" xmlns:w10="urn:schemas-microsoft-com:office:word" xmlns:v="urn:schemas-microsoft-com:vml" xmlns:o="urn:schemas-microsoft-com:office:office" xmlns:xvml="urn:schemas-microsoft-com:office:excel" xmlns:dsp="http://schemas.microsoft.com/office/drawing/2008/diagram" xmlns:xdr="http://schemas.openxmlformats.org/drawingml/2006/spreadsheetDrawing" xmlns:pic="http://schemas.openxmlformats.org/drawingml/2006/picture" xmlns:dgm="http://schemas.openxmlformats.org/drawingml/2006/diagram" xmlns:c14="http://schemas.microsoft.com/office/drawing/2007/8/2/chart" xmlns:cdr="http://schemas.openxmlformats.org/drawingml/2006/chartDrawing" xmlns:c="http://schemas.openxmlformats.org/drawingml/2006/chart" xmlns:wne="http://schemas.microsoft.com/office/word/2006/wordml" xmlns:sl="http://schemas.openxmlformats.org/schemaLibrary/2006/main" xmlns:mc="http://schemas.openxmlformats.org/markup-compatibility/2006" xmlns:w15="http://schemas.microsoft.com/office/word/2012/wordml" xmlns:wp14="http://schemas.microsoft.com/office/word/2010/wordprocessingDrawing" xmlns:a="http://schemas.openxmlformats.org/drawingml/2006/main" xmlns:wp="http://schemas.openxmlformats.org/drawingml/2006/wordprocessingDrawing" xmlns:r="http://schemas.openxmlformats.org/officeDocument/2006/relationships" xmlns:w14="http://schemas.microsoft.com/office/word/2010/wordml" xmlns:m="http://schemas.openxmlformats.org/officeDocument/2006/math" xmlns:w="http://schemas.openxmlformats.org/wordprocessingml/2006/main">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rel:Relationships xmlns:rel="http://schemas.openxmlformats.org/package/2006/relationships"><rel:Relationship Target="styles.xml" Type="http://schemas.openxmlformats.org/officeDocument/2006/relationships/styles" Id="rId1"></rel:Relationship><rel:Relationship Target="settings.xml" Type="http://schemas.openxmlformats.org/officeDocument/2006/relationships/settings" Id="rId2"></rel:Relationship><rel:Relationship Target="media/document_image_rId3.png" Type="http://schemas.openxmlformats.org/officeDocument/2006/relationships/image" Id="rId3"></rel:Relationship></rel: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dc="http://purl.org/dc/elements/1.1/" xmlns:dcterms="http://purl.org/dc/terms/" xmlns:cp="http://schemas.openxmlformats.org/package/2006/metadata/core-properties"/>
</file>