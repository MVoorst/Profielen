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?><Relationships xmlns="http://schemas.openxmlformats.org/package/2006/relationships"><Relationship Target="word/document.xml" Type="http://schemas.openxmlformats.org/officeDocument/2006/relationships/officeDocument" Id="rId1"></Relationship><Relationship Target="docProps/core.xml" Type="http://schemas.openxmlformats.org/package/2006/relationships/metadata/core-properties" Id="rId2"></Relationship><Relationship Target="docProps/app.xml" Type="http://schemas.openxmlformats.org/officeDocument/2006/relationships/extended-properties" Id="rId3"></Relationship></Relationships>
</file>

<file path=word/document.xml><?xml version="1.0" encoding="utf-8"?>
<w:document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!--Powered by docx4j 6.0.1 (Apache licensed)-->
  <w:body>
    <w:p>
      <w:pPr>
        <w:pStyle w:val="Title"/>
      </w:pPr>
      <w:r>
        <w:t>Qien CV</w:t>
      </w:r>
    </w:p>
    <w:p>
      <w:r>
        <w:t>Naam: </w:t>
      </w:r>
    </w:p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lc="http://schemas.openxmlformats.org/drawingml/2006/lockedCanvas" xmlns:comp="http://schemas.openxmlformats.org/drawingml/2006/compatibility" xmlns:we="http://schemas.microsoft.com/office/webextensions/webextension/2010/11" xmlns:wetp="http://schemas.microsoft.com/office/webextensions/taskpanes/2010/11" xmlns:w16cid="http://schemas.microsoft.com/office/word/2016/wordml/cid" xmlns:w16se="http://schemas.microsoft.com/office/word/2015/wordml/symex" xmlns:wps="http://schemas.microsoft.com/office/word/2010/wordprocessingShape" xmlns:b="http://schemas.openxmlformats.org/officeDocument/2006/bibliography" xmlns:odgm="http://opendope.org/SmartArt/DataHierarchy" xmlns:odi="http://opendope.org/components" xmlns:oda="http://opendope.org/answers" xmlns:odq="http://opendope.org/questions" xmlns:odc="http://opendope.org/conditions" xmlns:odx="http://opendope.org/xpaths" xmlns:cppr="http://schemas.microsoft.com/office/2006/coverPageProps" xmlns:pvml="urn:schemas-microsoft-com:office:powerpoint" xmlns:w10="urn:schemas-microsoft-com:office:word" xmlns:v="urn:schemas-microsoft-com:vml" xmlns:o="urn:schemas-microsoft-com:office:office" xmlns:xvml="urn:schemas-microsoft-com:office:excel" xmlns:dsp="http://schemas.microsoft.com/office/drawing/2008/diagram" xmlns:xdr="http://schemas.openxmlformats.org/drawingml/2006/spreadsheetDrawing" xmlns:pic="http://schemas.openxmlformats.org/drawingml/2006/picture" xmlns:dgm="http://schemas.openxmlformats.org/drawingml/2006/diagram" xmlns:c14="http://schemas.microsoft.com/office/drawing/2007/8/2/chart" xmlns:cdr="http://schemas.openxmlformats.org/drawingml/2006/chartDrawing" xmlns:c="http://schemas.openxmlformats.org/drawingml/2006/chart" xmlns:wne="http://schemas.microsoft.com/office/word/2006/wordml" xmlns:sl="http://schemas.openxmlformats.org/schemaLibrary/2006/main" xmlns:mc="http://schemas.openxmlformats.org/markup-compatibility/2006" xmlns:w15="http://schemas.microsoft.com/office/word/2012/wordml" xmlns:wp14="http://schemas.microsoft.com/office/word/2010/wordprocessingDrawing" xmlns:a="http://schemas.openxmlformats.org/drawingml/2006/main" xmlns:wp="http://schemas.openxmlformats.org/drawingml/2006/wordprocessingDrawing" xmlns:r="http://schemas.openxmlformats.org/officeDocument/2006/relationships" xmlns:w14="http://schemas.microsoft.com/office/word/2010/wordml" xmlns:m="http://schemas.openxmlformats.org/officeDocument/2006/math" xmlns:w="http://schemas.openxmlformats.org/wordprocessingml/2006/main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?><Relationships xmlns="http://schemas.openxmlformats.org/package/2006/relationships"><Relationship Target="styles.xml" Type="http://schemas.openxmlformats.org/officeDocument/2006/relationships/styles" Id="rId1"></Relationship><Relationship Target="settings.xml" Type="http://schemas.openxmlformats.org/officeDocument/2006/relationships/settings" Id="rId2"></Relationship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dc="http://purl.org/dc/elements/1.1/" xmlns:dcterms="http://purl.org/dc/terms/" xmlns:cp="http://schemas.openxmlformats.org/package/2006/metadata/core-properties"/>
</file>